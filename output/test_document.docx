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PDF to DOCX Conversion with OCR</w:t>
        <w:br/>
        <w:br/>
        <w:t>This Python script converts PDF files to DOCX files using OCR (Optical Character Recognition)</w:t>
        <w:br/>
        <w:t>for text extraction.</w:t>
        <w:br/>
        <w:br/>
        <w:t>Table of Contents</w:t>
        <w:br/>
        <w:br/>
        <w:t>Overview</w:t>
        <w:br/>
        <w:t>Requirements</w:t>
        <w:br/>
        <w:t>Usage</w:t>
        <w:br/>
        <w:t>Configuration</w:t>
        <w:br/>
        <w:t>Dependencies</w:t>
        <w:br/>
        <w:t>Contributing</w:t>
        <w:br/>
        <w:t>License</w:t>
        <w:br/>
        <w:br/>
        <w:t>Overview</w:t>
        <w:br/>
        <w:br/>
        <w:t>The script utilizes the pdf2image library to convert PDF pages to images, pytesseract for</w:t>
        <w:br/>
        <w:t>OCR, and the docx library for creating Word documents. It iterates through PDF files in a</w:t>
        <w:br/>
        <w:t>specified directory, performs OCR on each page, and generates a corresponding DOCX file.</w:t>
        <w:br/>
        <w:t>Requirements</w:t>
        <w:br/>
        <w:br/>
        <w:t>e Python 3</w:t>
        <w:br/>
        <w:br/>
        <w:t>Install required Python packages:</w:t>
        <w:br/>
        <w:t>pip install pdf2image docx pytesseract</w:t>
        <w:br/>
        <w:br/>
        <w:t>e</w:t>
        <w:br/>
        <w:t>o Ensure Tesseract OCR is installed and in your system's PATH.</w:t>
        <w:br/>
        <w:br/>
        <w:t>Usage</w:t>
        <w:br/>
        <w:t>1. Place your PDF files in the raw data directory.</w:t>
        <w:br/>
        <w:br/>
        <w:t>Run the script:</w:t>
        <w:br/>
        <w:t>python pdf_to_docx_with_ocr.py</w:t>
        <w:br/>
        <w:br/>
        <w:t>2.</w:t>
        <w:br/>
      </w:r>
    </w:p>
    <w:p>
      <w:r>
        <w:t>3. Converted DOCX files will be saved in the output directory.</w:t>
        <w:br/>
        <w:br/>
        <w:t>Configuration</w:t>
        <w:br/>
        <w:br/>
        <w:t>e Customize the input (raw data) and output (output) directories in the script.</w:t>
        <w:br/>
        <w:br/>
        <w:t>Dependencies</w:t>
        <w:br/>
        <w:t>e pdf2image: Converts PDF pages to images.</w:t>
        <w:br/>
        <w:br/>
        <w:t>e pytesseract: Python wrapper for Tesseract OCR engine.</w:t>
        <w:br/>
        <w:t>e docx: Python library for creating Word documents.</w:t>
        <w:br/>
        <w:br/>
        <w:t>Contributing</w:t>
        <w:br/>
        <w:br/>
        <w:t>Feel free to contribute by opening issues or submitting pull requests. Your feedback and</w:t>
        <w:br/>
        <w:t>contributions are welcome!</w:t>
        <w:br/>
        <w:br/>
        <w:t>License</w:t>
        <w:br/>
        <w:br/>
        <w:t>This project is licensed under the MIT License - see the LICENSE file for details.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